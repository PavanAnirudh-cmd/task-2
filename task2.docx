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62091" w14:textId="77777777" w:rsidR="00271B3D" w:rsidRDefault="00000000">
      <w:pPr>
        <w:pStyle w:val="Title"/>
      </w:pPr>
      <w:r>
        <w:t>Phishing Email Analysis Report</w:t>
      </w:r>
    </w:p>
    <w:p w14:paraId="58EB65F5" w14:textId="2479F0EE" w:rsidR="00900835" w:rsidRPr="00900835" w:rsidRDefault="00900835" w:rsidP="0090083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00835">
        <w:rPr>
          <w:rFonts w:ascii="Times New Roman" w:hAnsi="Times New Roman" w:cs="Times New Roman"/>
          <w:b/>
          <w:bCs/>
          <w:sz w:val="28"/>
          <w:szCs w:val="28"/>
          <w:lang w:val="en-IN"/>
        </w:rPr>
        <w:t>STEP 1: Set Up Your System</w:t>
      </w:r>
    </w:p>
    <w:p w14:paraId="47A9A8CE" w14:textId="77777777" w:rsidR="00900835" w:rsidRDefault="00900835" w:rsidP="0090083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9B3546D" w14:textId="733EB4C4" w:rsidR="00900835" w:rsidRPr="00900835" w:rsidRDefault="00900835" w:rsidP="0090083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  <w:lang w:val="en-IN"/>
        </w:rPr>
      </w:pPr>
      <w:r w:rsidRPr="0090083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Operating </w:t>
      </w:r>
      <w:proofErr w:type="gramStart"/>
      <w:r w:rsidRPr="00900835">
        <w:rPr>
          <w:rFonts w:ascii="Times New Roman" w:hAnsi="Times New Roman" w:cs="Times New Roman"/>
          <w:b/>
          <w:bCs/>
          <w:sz w:val="28"/>
          <w:szCs w:val="28"/>
          <w:lang w:val="en-IN"/>
        </w:rPr>
        <w:t>System :</w:t>
      </w:r>
      <w:proofErr w:type="gramEnd"/>
    </w:p>
    <w:p w14:paraId="4FBAAD11" w14:textId="00B2EA5F" w:rsidR="00900835" w:rsidRPr="00900835" w:rsidRDefault="00900835" w:rsidP="00900835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28"/>
          <w:szCs w:val="28"/>
          <w:lang w:val="en-IN"/>
        </w:rPr>
      </w:pPr>
      <w:r w:rsidRPr="00900835">
        <w:rPr>
          <w:rFonts w:ascii="Times New Roman" w:hAnsi="Times New Roman" w:cs="Times New Roman"/>
          <w:sz w:val="28"/>
          <w:szCs w:val="28"/>
          <w:lang w:val="en-IN"/>
        </w:rPr>
        <w:t xml:space="preserve">Use </w:t>
      </w:r>
      <w:r w:rsidRPr="00900835">
        <w:rPr>
          <w:rFonts w:ascii="Times New Roman" w:hAnsi="Times New Roman" w:cs="Times New Roman"/>
          <w:b/>
          <w:bCs/>
          <w:sz w:val="28"/>
          <w:szCs w:val="28"/>
          <w:lang w:val="en-IN"/>
        </w:rPr>
        <w:t>Windows 10/11</w:t>
      </w:r>
      <w:r w:rsidRPr="00900835">
        <w:rPr>
          <w:rFonts w:ascii="Times New Roman" w:hAnsi="Times New Roman" w:cs="Times New Roman"/>
          <w:sz w:val="28"/>
          <w:szCs w:val="28"/>
          <w:lang w:val="en-IN"/>
        </w:rPr>
        <w:t xml:space="preserve"> or </w:t>
      </w:r>
      <w:r w:rsidRPr="00900835">
        <w:rPr>
          <w:rFonts w:ascii="Times New Roman" w:hAnsi="Times New Roman" w:cs="Times New Roman"/>
          <w:b/>
          <w:bCs/>
          <w:sz w:val="28"/>
          <w:szCs w:val="28"/>
          <w:lang w:val="en-IN"/>
        </w:rPr>
        <w:t>Kali Linux</w:t>
      </w:r>
      <w:r w:rsidRPr="0090083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1E291CA8" w14:textId="3356E604" w:rsidR="00900835" w:rsidRDefault="00900835" w:rsidP="00900835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28"/>
          <w:szCs w:val="28"/>
          <w:lang w:val="en-IN"/>
        </w:rPr>
      </w:pPr>
      <w:r w:rsidRPr="00900835">
        <w:rPr>
          <w:rFonts w:ascii="Times New Roman" w:hAnsi="Times New Roman" w:cs="Times New Roman"/>
          <w:sz w:val="28"/>
          <w:szCs w:val="28"/>
          <w:lang w:val="en-IN"/>
        </w:rPr>
        <w:t xml:space="preserve">Windows is fine if you just need to </w:t>
      </w:r>
      <w:proofErr w:type="spellStart"/>
      <w:r w:rsidRPr="00900835">
        <w:rPr>
          <w:rFonts w:ascii="Times New Roman" w:hAnsi="Times New Roman" w:cs="Times New Roman"/>
          <w:sz w:val="28"/>
          <w:szCs w:val="28"/>
          <w:lang w:val="en-IN"/>
        </w:rPr>
        <w:t>analyze</w:t>
      </w:r>
      <w:proofErr w:type="spellEnd"/>
      <w:r w:rsidRPr="00900835">
        <w:rPr>
          <w:rFonts w:ascii="Times New Roman" w:hAnsi="Times New Roman" w:cs="Times New Roman"/>
          <w:sz w:val="28"/>
          <w:szCs w:val="28"/>
          <w:lang w:val="en-IN"/>
        </w:rPr>
        <w:t xml:space="preserve"> text-based emails and headers.</w:t>
      </w:r>
    </w:p>
    <w:p w14:paraId="6492DA24" w14:textId="77777777" w:rsidR="00262179" w:rsidRDefault="00262179" w:rsidP="00900835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28"/>
          <w:szCs w:val="28"/>
          <w:lang w:val="en-IN"/>
        </w:rPr>
      </w:pPr>
    </w:p>
    <w:p w14:paraId="1BCF362D" w14:textId="77777777" w:rsidR="00262179" w:rsidRPr="00262179" w:rsidRDefault="00262179" w:rsidP="00262179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62179">
        <w:rPr>
          <w:rFonts w:ascii="Times New Roman" w:hAnsi="Times New Roman" w:cs="Times New Roman"/>
          <w:b/>
          <w:bCs/>
          <w:sz w:val="28"/>
          <w:szCs w:val="28"/>
          <w:lang w:val="en-IN"/>
        </w:rPr>
        <w:t>1. Objective</w:t>
      </w:r>
    </w:p>
    <w:p w14:paraId="69956F77" w14:textId="77777777" w:rsidR="00262179" w:rsidRDefault="00262179" w:rsidP="00262179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  <w:lang w:val="en-IN"/>
        </w:rPr>
      </w:pPr>
      <w:r w:rsidRPr="00262179">
        <w:rPr>
          <w:rFonts w:ascii="Times New Roman" w:hAnsi="Times New Roman" w:cs="Times New Roman"/>
          <w:sz w:val="28"/>
          <w:szCs w:val="28"/>
          <w:lang w:val="en-IN"/>
        </w:rPr>
        <w:t xml:space="preserve">The objective of this task is to </w:t>
      </w:r>
      <w:proofErr w:type="spellStart"/>
      <w:r w:rsidRPr="00262179">
        <w:rPr>
          <w:rFonts w:ascii="Times New Roman" w:hAnsi="Times New Roman" w:cs="Times New Roman"/>
          <w:sz w:val="28"/>
          <w:szCs w:val="28"/>
          <w:lang w:val="en-IN"/>
        </w:rPr>
        <w:t>analyze</w:t>
      </w:r>
      <w:proofErr w:type="spellEnd"/>
      <w:r w:rsidRPr="00262179">
        <w:rPr>
          <w:rFonts w:ascii="Times New Roman" w:hAnsi="Times New Roman" w:cs="Times New Roman"/>
          <w:sz w:val="28"/>
          <w:szCs w:val="28"/>
          <w:lang w:val="en-IN"/>
        </w:rPr>
        <w:t xml:space="preserve"> a suspicious phishing email to</w:t>
      </w:r>
    </w:p>
    <w:p w14:paraId="54CC794B" w14:textId="77777777" w:rsidR="00262179" w:rsidRDefault="00262179" w:rsidP="00262179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  <w:lang w:val="en-IN"/>
        </w:rPr>
      </w:pPr>
      <w:r w:rsidRPr="00262179">
        <w:rPr>
          <w:rFonts w:ascii="Times New Roman" w:hAnsi="Times New Roman" w:cs="Times New Roman"/>
          <w:sz w:val="28"/>
          <w:szCs w:val="28"/>
          <w:lang w:val="en-IN"/>
        </w:rPr>
        <w:t>identify red flags such as spoofed sender addresses, suspicious hyperlinks,</w:t>
      </w:r>
    </w:p>
    <w:p w14:paraId="470F6E83" w14:textId="77777777" w:rsidR="00262179" w:rsidRDefault="00262179" w:rsidP="00262179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  <w:lang w:val="en-IN"/>
        </w:rPr>
      </w:pPr>
      <w:r w:rsidRPr="00262179">
        <w:rPr>
          <w:rFonts w:ascii="Times New Roman" w:hAnsi="Times New Roman" w:cs="Times New Roman"/>
          <w:sz w:val="28"/>
          <w:szCs w:val="28"/>
          <w:lang w:val="en-IN"/>
        </w:rPr>
        <w:t>misleading content, and unauthorized headers. The analysis helps develop</w:t>
      </w:r>
    </w:p>
    <w:p w14:paraId="775E19DC" w14:textId="06086C91" w:rsidR="00262179" w:rsidRPr="00262179" w:rsidRDefault="00262179" w:rsidP="00262179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  <w:lang w:val="en-IN"/>
        </w:rPr>
      </w:pPr>
      <w:r w:rsidRPr="00262179">
        <w:rPr>
          <w:rFonts w:ascii="Times New Roman" w:hAnsi="Times New Roman" w:cs="Times New Roman"/>
          <w:sz w:val="28"/>
          <w:szCs w:val="28"/>
          <w:lang w:val="en-IN"/>
        </w:rPr>
        <w:t>awareness of phishing tactics and improve skills in email threat detection.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7"/>
        <w:gridCol w:w="5503"/>
      </w:tblGrid>
      <w:tr w:rsidR="00FD6EEF" w:rsidRPr="00FD6EEF" w14:paraId="7B0C9616" w14:textId="77777777" w:rsidTr="00FD6E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AD1AE3" w14:textId="77777777" w:rsidR="00FD6EEF" w:rsidRPr="00FD6EEF" w:rsidRDefault="00FD6EEF" w:rsidP="00FD6EEF">
            <w:pPr>
              <w:pStyle w:val="ListBullet"/>
              <w:numPr>
                <w:ilvl w:val="0"/>
                <w:numId w:val="0"/>
              </w:numPr>
              <w:ind w:left="144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D6EE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FED3B65" w14:textId="77777777" w:rsidR="00FD6EEF" w:rsidRPr="00FD6EEF" w:rsidRDefault="00FD6EEF" w:rsidP="00FD6EEF">
            <w:pPr>
              <w:pStyle w:val="ListBullet"/>
              <w:numPr>
                <w:ilvl w:val="0"/>
                <w:numId w:val="0"/>
              </w:numPr>
              <w:ind w:left="144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D6EE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Tool / Platform</w:t>
            </w:r>
          </w:p>
        </w:tc>
      </w:tr>
      <w:tr w:rsidR="00FD6EEF" w:rsidRPr="00FD6EEF" w14:paraId="3220D231" w14:textId="77777777" w:rsidTr="00FD6E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6C8B3" w14:textId="77777777" w:rsidR="00FD6EEF" w:rsidRPr="00FD6EEF" w:rsidRDefault="00FD6EEF" w:rsidP="00FD6EEF">
            <w:pPr>
              <w:pStyle w:val="ListBullet"/>
              <w:numPr>
                <w:ilvl w:val="0"/>
                <w:numId w:val="0"/>
              </w:numPr>
              <w:ind w:left="1440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D6EE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Email Sample</w:t>
            </w:r>
          </w:p>
        </w:tc>
        <w:tc>
          <w:tcPr>
            <w:tcW w:w="0" w:type="auto"/>
            <w:vAlign w:val="center"/>
            <w:hideMark/>
          </w:tcPr>
          <w:p w14:paraId="2CAE3480" w14:textId="77777777" w:rsidR="00FD6EEF" w:rsidRPr="00FD6EEF" w:rsidRDefault="00FD6EEF" w:rsidP="00FD6EEF">
            <w:pPr>
              <w:pStyle w:val="ListBullet"/>
              <w:numPr>
                <w:ilvl w:val="0"/>
                <w:numId w:val="0"/>
              </w:numPr>
              <w:ind w:left="1440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D6EE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Google Phishing Quiz / Sample Phishing Sites</w:t>
            </w:r>
          </w:p>
        </w:tc>
      </w:tr>
      <w:tr w:rsidR="00FD6EEF" w:rsidRPr="00FD6EEF" w14:paraId="6A217A88" w14:textId="77777777" w:rsidTr="00FD6E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C646A" w14:textId="77777777" w:rsidR="00FD6EEF" w:rsidRPr="00FD6EEF" w:rsidRDefault="00FD6EEF" w:rsidP="00FD6EEF">
            <w:pPr>
              <w:pStyle w:val="ListBullet"/>
              <w:numPr>
                <w:ilvl w:val="0"/>
                <w:numId w:val="0"/>
              </w:numPr>
              <w:ind w:left="1440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D6EE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Header Analyzer</w:t>
            </w:r>
          </w:p>
        </w:tc>
        <w:tc>
          <w:tcPr>
            <w:tcW w:w="0" w:type="auto"/>
            <w:vAlign w:val="center"/>
            <w:hideMark/>
          </w:tcPr>
          <w:p w14:paraId="3214FC58" w14:textId="6D222E17" w:rsidR="00FD6EEF" w:rsidRPr="00FD6EEF" w:rsidRDefault="00FD6EEF" w:rsidP="00FD6EEF">
            <w:pPr>
              <w:pStyle w:val="ListBullet"/>
              <w:numPr>
                <w:ilvl w:val="0"/>
                <w:numId w:val="0"/>
              </w:numPr>
              <w:ind w:left="1440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FD6EE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MXToolbox</w:t>
            </w:r>
            <w:proofErr w:type="spellEnd"/>
            <w:r w:rsidRPr="00FD6EE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, Google </w:t>
            </w:r>
            <w:proofErr w:type="spellStart"/>
            <w:r w:rsidRPr="00FD6EE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ToolboxHeader</w:t>
            </w:r>
            <w:proofErr w:type="spellEnd"/>
            <w:r w:rsidRPr="00FD6EE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Parser</w:t>
            </w:r>
          </w:p>
        </w:tc>
      </w:tr>
    </w:tbl>
    <w:p w14:paraId="5F7B762F" w14:textId="77777777" w:rsidR="00262179" w:rsidRDefault="00262179" w:rsidP="00900835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28"/>
          <w:szCs w:val="28"/>
          <w:lang w:val="en-IN"/>
        </w:rPr>
      </w:pPr>
    </w:p>
    <w:p w14:paraId="33B8E91D" w14:textId="77777777" w:rsidR="00FD6EEF" w:rsidRDefault="00FD6EEF" w:rsidP="00900835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28"/>
          <w:szCs w:val="28"/>
          <w:lang w:val="en-IN"/>
        </w:rPr>
      </w:pPr>
    </w:p>
    <w:p w14:paraId="7578C9DB" w14:textId="77777777" w:rsidR="00FD6EEF" w:rsidRDefault="00FD6EEF" w:rsidP="00900835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28"/>
          <w:szCs w:val="28"/>
          <w:lang w:val="en-IN"/>
        </w:rPr>
      </w:pPr>
    </w:p>
    <w:p w14:paraId="22D13979" w14:textId="77777777" w:rsidR="00FD6EEF" w:rsidRDefault="00FD6EEF" w:rsidP="00900835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28"/>
          <w:szCs w:val="28"/>
          <w:lang w:val="en-IN"/>
        </w:rPr>
      </w:pPr>
    </w:p>
    <w:p w14:paraId="61BEC2A7" w14:textId="77777777" w:rsidR="00FD6EEF" w:rsidRDefault="00FD6EEF" w:rsidP="00900835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28"/>
          <w:szCs w:val="28"/>
          <w:lang w:val="en-IN"/>
        </w:rPr>
      </w:pPr>
    </w:p>
    <w:p w14:paraId="6B1A0844" w14:textId="77777777" w:rsidR="00FD6EEF" w:rsidRDefault="00FD6EEF" w:rsidP="00900835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28"/>
          <w:szCs w:val="28"/>
          <w:lang w:val="en-IN"/>
        </w:rPr>
      </w:pPr>
    </w:p>
    <w:p w14:paraId="266E4392" w14:textId="77777777" w:rsidR="00FD6EEF" w:rsidRDefault="00FD6EEF" w:rsidP="00900835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28"/>
          <w:szCs w:val="28"/>
          <w:lang w:val="en-IN"/>
        </w:rPr>
      </w:pPr>
    </w:p>
    <w:p w14:paraId="2D63AE14" w14:textId="77777777" w:rsidR="00FD6EEF" w:rsidRDefault="00FD6EEF" w:rsidP="00900835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28"/>
          <w:szCs w:val="28"/>
          <w:lang w:val="en-IN"/>
        </w:rPr>
      </w:pPr>
    </w:p>
    <w:p w14:paraId="54BCE7C2" w14:textId="77777777" w:rsidR="00FD6EEF" w:rsidRDefault="00FD6EEF" w:rsidP="00900835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28"/>
          <w:szCs w:val="28"/>
          <w:lang w:val="en-IN"/>
        </w:rPr>
      </w:pPr>
    </w:p>
    <w:p w14:paraId="0C153AA2" w14:textId="77777777" w:rsidR="00FD6EEF" w:rsidRDefault="00FD6EEF" w:rsidP="00900835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28"/>
          <w:szCs w:val="28"/>
          <w:lang w:val="en-IN"/>
        </w:rPr>
      </w:pPr>
    </w:p>
    <w:p w14:paraId="6406B9D7" w14:textId="77777777" w:rsidR="00FD6EEF" w:rsidRDefault="00FD6EEF" w:rsidP="00900835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28"/>
          <w:szCs w:val="28"/>
          <w:lang w:val="en-IN"/>
        </w:rPr>
      </w:pPr>
    </w:p>
    <w:p w14:paraId="34372977" w14:textId="77777777" w:rsidR="00FD6EEF" w:rsidRDefault="00FD6EEF" w:rsidP="00900835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sz w:val="28"/>
          <w:szCs w:val="28"/>
          <w:lang w:val="en-IN"/>
        </w:rPr>
      </w:pPr>
    </w:p>
    <w:p w14:paraId="3226635C" w14:textId="77777777" w:rsidR="00900835" w:rsidRPr="00900835" w:rsidRDefault="00900835" w:rsidP="0090083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  <w:lang w:val="en-IN"/>
        </w:rPr>
      </w:pPr>
    </w:p>
    <w:p w14:paraId="3F3DCA8D" w14:textId="77777777" w:rsidR="00900835" w:rsidRDefault="00900835" w:rsidP="0090083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00835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STEP 2: Download or Get a Sample Phishing Email</w:t>
      </w:r>
    </w:p>
    <w:p w14:paraId="3C967621" w14:textId="77777777" w:rsidR="00900835" w:rsidRDefault="00900835" w:rsidP="0090083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0906694" w14:textId="466F72DE" w:rsidR="00900835" w:rsidRPr="00900835" w:rsidRDefault="00900835" w:rsidP="0090083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  <w:lang w:val="en-IN"/>
        </w:rPr>
      </w:pPr>
      <w:r w:rsidRPr="00900835">
        <w:rPr>
          <w:rFonts w:ascii="Times New Roman" w:hAnsi="Times New Roman" w:cs="Times New Roman"/>
          <w:sz w:val="28"/>
          <w:szCs w:val="28"/>
          <w:lang w:val="en-IN"/>
        </w:rPr>
        <w:t xml:space="preserve">Use a </w:t>
      </w:r>
      <w:r w:rsidRPr="00900835">
        <w:rPr>
          <w:rFonts w:ascii="Times New Roman" w:hAnsi="Times New Roman" w:cs="Times New Roman"/>
          <w:b/>
          <w:bCs/>
          <w:sz w:val="28"/>
          <w:szCs w:val="28"/>
          <w:lang w:val="en-IN"/>
        </w:rPr>
        <w:t>sample phishing email</w:t>
      </w:r>
      <w:r w:rsidRPr="00900835">
        <w:rPr>
          <w:rFonts w:ascii="Times New Roman" w:hAnsi="Times New Roman" w:cs="Times New Roman"/>
          <w:sz w:val="28"/>
          <w:szCs w:val="28"/>
          <w:lang w:val="en-IN"/>
        </w:rPr>
        <w:t xml:space="preserve"> from:</w:t>
      </w:r>
    </w:p>
    <w:p w14:paraId="7EBC100E" w14:textId="77777777" w:rsidR="00900835" w:rsidRPr="00900835" w:rsidRDefault="00900835" w:rsidP="00900835">
      <w:pPr>
        <w:pStyle w:val="Heading1"/>
        <w:rPr>
          <w:lang w:val="en-IN"/>
        </w:rPr>
      </w:pPr>
      <w:r w:rsidRPr="00900835">
        <w:rPr>
          <w:lang w:val="en-IN"/>
        </w:rPr>
        <w:t>https://phishingquiz.withgoogle.com/</w:t>
      </w:r>
    </w:p>
    <w:p w14:paraId="0FC0F68E" w14:textId="77777777" w:rsidR="00900835" w:rsidRPr="00900835" w:rsidRDefault="00900835" w:rsidP="00900835">
      <w:pPr>
        <w:pStyle w:val="Heading2"/>
        <w:rPr>
          <w:lang w:val="en-IN"/>
        </w:rPr>
      </w:pPr>
      <w:r w:rsidRPr="00900835">
        <w:rPr>
          <w:lang w:val="en-IN"/>
        </w:rPr>
        <w:t>https://www.emailtray.com/blog/top-10-examples-of-phishing-emails/</w:t>
      </w:r>
    </w:p>
    <w:p w14:paraId="06D5BDB5" w14:textId="16D7DFF7" w:rsidR="00900835" w:rsidRDefault="00DE3C94" w:rsidP="00DE3C94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E726504" wp14:editId="7D1964E6">
            <wp:extent cx="5486400" cy="3176270"/>
            <wp:effectExtent l="0" t="0" r="0" b="5080"/>
            <wp:docPr id="1859460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44E36" w14:textId="77777777" w:rsidR="00DE3C94" w:rsidRDefault="00DE3C94" w:rsidP="00DE3C94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  <w:lang w:val="en-IN"/>
        </w:rPr>
      </w:pPr>
    </w:p>
    <w:p w14:paraId="0110F29B" w14:textId="09ADDC57" w:rsidR="00DE3C94" w:rsidRPr="00900835" w:rsidRDefault="00DE3C94" w:rsidP="00DE3C94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E3C94">
        <w:rPr>
          <w:rFonts w:ascii="Times New Roman" w:hAnsi="Times New Roman" w:cs="Times New Roman"/>
          <w:b/>
          <w:bCs/>
          <w:sz w:val="28"/>
          <w:szCs w:val="28"/>
        </w:rPr>
        <w:t>STEP 3: Analyze the Email for Red Flags</w:t>
      </w:r>
    </w:p>
    <w:p w14:paraId="642C5F7F" w14:textId="3E78C390" w:rsidR="00271B3D" w:rsidRDefault="00DE3C94" w:rsidP="00900835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DE3C9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F33E1C" wp14:editId="6BAF9E86">
            <wp:extent cx="4053840" cy="4053840"/>
            <wp:effectExtent l="0" t="0" r="3810" b="3810"/>
            <wp:docPr id="195916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68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F749" w14:textId="77777777" w:rsidR="00FD6EEF" w:rsidRDefault="00FD6EEF" w:rsidP="00900835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</w:rPr>
      </w:pPr>
    </w:p>
    <w:p w14:paraId="3C682625" w14:textId="77777777" w:rsidR="00FD6EEF" w:rsidRDefault="00FD6EEF" w:rsidP="00900835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</w:rPr>
      </w:pPr>
    </w:p>
    <w:p w14:paraId="57DD1FB9" w14:textId="77777777" w:rsidR="00FD6EEF" w:rsidRDefault="00FD6EEF" w:rsidP="00900835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</w:rPr>
      </w:pPr>
    </w:p>
    <w:p w14:paraId="5E7A17E0" w14:textId="77777777" w:rsidR="00FD6EEF" w:rsidRDefault="00FD6EEF" w:rsidP="00900835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</w:rPr>
      </w:pPr>
    </w:p>
    <w:p w14:paraId="59C790D9" w14:textId="77777777" w:rsidR="00FD6EEF" w:rsidRDefault="00FD6EEF" w:rsidP="00900835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</w:rPr>
      </w:pPr>
    </w:p>
    <w:p w14:paraId="7B9E16BF" w14:textId="77777777" w:rsidR="00FD6EEF" w:rsidRDefault="00FD6EEF" w:rsidP="00900835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</w:rPr>
      </w:pPr>
    </w:p>
    <w:p w14:paraId="539BB9CF" w14:textId="77777777" w:rsidR="00FD6EEF" w:rsidRDefault="00FD6EEF" w:rsidP="00900835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</w:rPr>
      </w:pPr>
    </w:p>
    <w:p w14:paraId="2324FBF5" w14:textId="77777777" w:rsidR="00FD6EEF" w:rsidRDefault="00FD6EEF" w:rsidP="00900835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</w:rPr>
      </w:pPr>
    </w:p>
    <w:p w14:paraId="0184D78B" w14:textId="77777777" w:rsidR="00FD6EEF" w:rsidRDefault="00FD6EEF" w:rsidP="00900835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</w:rPr>
      </w:pPr>
    </w:p>
    <w:p w14:paraId="1B6113EE" w14:textId="77777777" w:rsidR="00FD6EEF" w:rsidRDefault="00FD6EEF" w:rsidP="00900835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</w:rPr>
      </w:pPr>
    </w:p>
    <w:p w14:paraId="011D195F" w14:textId="77777777" w:rsidR="00FD6EEF" w:rsidRDefault="00FD6EEF" w:rsidP="00900835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</w:rPr>
      </w:pPr>
    </w:p>
    <w:p w14:paraId="764769A2" w14:textId="77777777" w:rsidR="00FD6EEF" w:rsidRDefault="00FD6EEF" w:rsidP="00900835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</w:rPr>
      </w:pPr>
    </w:p>
    <w:p w14:paraId="69F73214" w14:textId="77777777" w:rsidR="00FD6EEF" w:rsidRDefault="00FD6EEF" w:rsidP="00900835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</w:rPr>
      </w:pPr>
    </w:p>
    <w:p w14:paraId="50A353F2" w14:textId="77777777" w:rsidR="00FD6EEF" w:rsidRDefault="00FD6EEF" w:rsidP="00900835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</w:rPr>
      </w:pPr>
    </w:p>
    <w:p w14:paraId="1A08B850" w14:textId="77777777" w:rsidR="00FD6EEF" w:rsidRDefault="00FD6EEF" w:rsidP="00900835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</w:rPr>
      </w:pPr>
    </w:p>
    <w:p w14:paraId="44EA1351" w14:textId="77777777" w:rsidR="00FD6EEF" w:rsidRDefault="00FD6EEF" w:rsidP="00900835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</w:rPr>
      </w:pPr>
    </w:p>
    <w:p w14:paraId="7255A8A5" w14:textId="77777777" w:rsidR="00DE3C94" w:rsidRDefault="00DE3C94" w:rsidP="00900835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</w:rPr>
      </w:pPr>
    </w:p>
    <w:p w14:paraId="3B22F37D" w14:textId="77777777" w:rsidR="00DE3C94" w:rsidRPr="00DE3C94" w:rsidRDefault="00DE3C94" w:rsidP="00DE3C94">
      <w:pPr>
        <w:pStyle w:val="ListBullet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E3C94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 xml:space="preserve">STEP 4: </w:t>
      </w:r>
      <w:proofErr w:type="spellStart"/>
      <w:r w:rsidRPr="00DE3C94">
        <w:rPr>
          <w:rFonts w:ascii="Times New Roman" w:hAnsi="Times New Roman" w:cs="Times New Roman"/>
          <w:b/>
          <w:bCs/>
          <w:sz w:val="28"/>
          <w:szCs w:val="28"/>
          <w:lang w:val="en-IN"/>
        </w:rPr>
        <w:t>Analyze</w:t>
      </w:r>
      <w:proofErr w:type="spellEnd"/>
      <w:r w:rsidRPr="00DE3C9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Email Header</w:t>
      </w:r>
    </w:p>
    <w:p w14:paraId="46E3DCC6" w14:textId="77777777" w:rsidR="00DE3C94" w:rsidRPr="00DE3C94" w:rsidRDefault="00DE3C94" w:rsidP="00DE3C9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E3C94">
        <w:rPr>
          <w:rFonts w:ascii="Times New Roman" w:hAnsi="Times New Roman" w:cs="Times New Roman"/>
          <w:sz w:val="28"/>
          <w:szCs w:val="28"/>
          <w:lang w:val="en-IN"/>
        </w:rPr>
        <w:t>Use one of these online tools:</w:t>
      </w:r>
    </w:p>
    <w:p w14:paraId="2E997405" w14:textId="77777777" w:rsidR="00DE3C94" w:rsidRPr="00DE3C94" w:rsidRDefault="00DE3C94" w:rsidP="00DE3C94">
      <w:pPr>
        <w:pStyle w:val="Heading2"/>
        <w:rPr>
          <w:lang w:val="en-IN"/>
        </w:rPr>
      </w:pPr>
      <w:r w:rsidRPr="00DE3C94">
        <w:rPr>
          <w:lang w:val="en-IN"/>
        </w:rPr>
        <w:t>https://mxtoolbox.com/EmailHeaders.aspx</w:t>
      </w:r>
    </w:p>
    <w:p w14:paraId="5004A05C" w14:textId="77777777" w:rsidR="00DE3C94" w:rsidRPr="00DE3C94" w:rsidRDefault="00DE3C94" w:rsidP="00DE3C94">
      <w:pPr>
        <w:pStyle w:val="Heading2"/>
        <w:rPr>
          <w:lang w:val="en-IN"/>
        </w:rPr>
      </w:pPr>
      <w:r w:rsidRPr="00DE3C94">
        <w:rPr>
          <w:lang w:val="en-IN"/>
        </w:rPr>
        <w:t>https://tools.wordtothewise.com/header_analyzer</w:t>
      </w:r>
    </w:p>
    <w:p w14:paraId="5C88BA45" w14:textId="77777777" w:rsidR="00DE3C94" w:rsidRPr="00DE3C94" w:rsidRDefault="00DE3C94" w:rsidP="00DE3C94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E3C94">
        <w:rPr>
          <w:rFonts w:ascii="Times New Roman" w:hAnsi="Times New Roman" w:cs="Times New Roman"/>
          <w:sz w:val="28"/>
          <w:szCs w:val="28"/>
          <w:lang w:val="en-IN"/>
        </w:rPr>
        <w:t xml:space="preserve">Paste the raw email header (from the sample), and </w:t>
      </w:r>
      <w:proofErr w:type="spellStart"/>
      <w:r w:rsidRPr="00DE3C94">
        <w:rPr>
          <w:rFonts w:ascii="Times New Roman" w:hAnsi="Times New Roman" w:cs="Times New Roman"/>
          <w:sz w:val="28"/>
          <w:szCs w:val="28"/>
          <w:lang w:val="en-IN"/>
        </w:rPr>
        <w:t>analyze</w:t>
      </w:r>
      <w:proofErr w:type="spellEnd"/>
      <w:r w:rsidRPr="00DE3C94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045EC289" w14:textId="77777777" w:rsidR="00DE3C94" w:rsidRPr="00DE3C94" w:rsidRDefault="00DE3C94" w:rsidP="00DE3C94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DE3C94">
        <w:rPr>
          <w:rFonts w:ascii="Times New Roman" w:hAnsi="Times New Roman" w:cs="Times New Roman"/>
          <w:sz w:val="28"/>
          <w:szCs w:val="28"/>
          <w:lang w:val="en-IN"/>
        </w:rPr>
        <w:t>SPF, DKIM, Return Path</w:t>
      </w:r>
    </w:p>
    <w:p w14:paraId="4259B09A" w14:textId="77777777" w:rsidR="00DE3C94" w:rsidRDefault="00DE3C94" w:rsidP="00DE3C94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DE3C94">
        <w:rPr>
          <w:rFonts w:ascii="Times New Roman" w:hAnsi="Times New Roman" w:cs="Times New Roman"/>
          <w:sz w:val="28"/>
          <w:szCs w:val="28"/>
          <w:lang w:val="en-IN"/>
        </w:rPr>
        <w:t>IP address origin</w:t>
      </w:r>
    </w:p>
    <w:p w14:paraId="042CF7B1" w14:textId="77777777" w:rsidR="002644C4" w:rsidRDefault="002644C4" w:rsidP="00DE3C94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14:paraId="0ED6B8F7" w14:textId="26DFA8FE" w:rsidR="002644C4" w:rsidRDefault="002644C4" w:rsidP="00DE3C94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2644C4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6D62EA51" wp14:editId="5586D7FD">
            <wp:extent cx="5486400" cy="2056130"/>
            <wp:effectExtent l="0" t="0" r="0" b="1270"/>
            <wp:docPr id="9050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9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4299" w14:textId="2652ED1D" w:rsidR="002644C4" w:rsidRPr="00DE3C94" w:rsidRDefault="002644C4" w:rsidP="002644C4">
      <w:pPr>
        <w:pStyle w:val="ListBullet"/>
        <w:ind w:left="720"/>
        <w:rPr>
          <w:rFonts w:ascii="Times New Roman" w:hAnsi="Times New Roman" w:cs="Times New Roman"/>
          <w:sz w:val="44"/>
          <w:szCs w:val="44"/>
          <w:lang w:val="en-IN"/>
        </w:rPr>
      </w:pPr>
      <w:r w:rsidRPr="002644C4">
        <w:rPr>
          <w:rFonts w:ascii="Times New Roman" w:hAnsi="Times New Roman" w:cs="Times New Roman"/>
          <w:b/>
          <w:bCs/>
          <w:sz w:val="44"/>
          <w:szCs w:val="44"/>
          <w:lang w:val="en-IN"/>
        </w:rPr>
        <w:t xml:space="preserve">SPF and DKIM </w:t>
      </w:r>
      <w:r w:rsidRPr="002644C4">
        <w:rPr>
          <w:rFonts w:ascii="Times New Roman" w:hAnsi="Times New Roman" w:cs="Times New Roman"/>
          <w:sz w:val="44"/>
          <w:szCs w:val="44"/>
          <w:lang w:val="en-IN"/>
        </w:rPr>
        <w:drawing>
          <wp:anchor distT="0" distB="0" distL="114300" distR="114300" simplePos="0" relativeHeight="251657728" behindDoc="1" locked="0" layoutInCell="1" allowOverlap="1" wp14:anchorId="483167C7" wp14:editId="39668C06">
            <wp:simplePos x="0" y="0"/>
            <wp:positionH relativeFrom="column">
              <wp:posOffset>83820</wp:posOffset>
            </wp:positionH>
            <wp:positionV relativeFrom="paragraph">
              <wp:posOffset>411480</wp:posOffset>
            </wp:positionV>
            <wp:extent cx="5486400" cy="1081405"/>
            <wp:effectExtent l="0" t="0" r="0" b="4445"/>
            <wp:wrapTight wrapText="bothSides">
              <wp:wrapPolygon edited="0">
                <wp:start x="0" y="0"/>
                <wp:lineTo x="0" y="21308"/>
                <wp:lineTo x="21525" y="21308"/>
                <wp:lineTo x="21525" y="0"/>
                <wp:lineTo x="0" y="0"/>
              </wp:wrapPolygon>
            </wp:wrapTight>
            <wp:docPr id="138220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07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39F39" w14:textId="6D039C29" w:rsidR="00DE3C94" w:rsidRDefault="002644C4" w:rsidP="00900835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ACBC04" w14:textId="1FC84664" w:rsidR="002644C4" w:rsidRDefault="002644C4" w:rsidP="00900835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2644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413DB9" wp14:editId="42B72ADC">
            <wp:extent cx="5486400" cy="1352550"/>
            <wp:effectExtent l="0" t="0" r="0" b="0"/>
            <wp:docPr id="54756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622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F28C" w14:textId="77777777" w:rsidR="002644C4" w:rsidRDefault="002644C4" w:rsidP="00900835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</w:rPr>
      </w:pPr>
    </w:p>
    <w:p w14:paraId="25EBF8B4" w14:textId="77777777" w:rsidR="004C04C9" w:rsidRDefault="004C04C9" w:rsidP="00900835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</w:rPr>
      </w:pPr>
    </w:p>
    <w:p w14:paraId="60E1E5CB" w14:textId="61DB4C05" w:rsidR="004C04C9" w:rsidRDefault="004C04C9" w:rsidP="00900835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C04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9752DE"/>
    <w:multiLevelType w:val="multilevel"/>
    <w:tmpl w:val="EC94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E5545"/>
    <w:multiLevelType w:val="hybridMultilevel"/>
    <w:tmpl w:val="FAD0A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103E5"/>
    <w:multiLevelType w:val="multilevel"/>
    <w:tmpl w:val="4FE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203BAC"/>
    <w:multiLevelType w:val="multilevel"/>
    <w:tmpl w:val="EC94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1F1A73"/>
    <w:multiLevelType w:val="multilevel"/>
    <w:tmpl w:val="EC94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682571">
    <w:abstractNumId w:val="8"/>
  </w:num>
  <w:num w:numId="2" w16cid:durableId="581449135">
    <w:abstractNumId w:val="6"/>
  </w:num>
  <w:num w:numId="3" w16cid:durableId="1806044458">
    <w:abstractNumId w:val="5"/>
  </w:num>
  <w:num w:numId="4" w16cid:durableId="365721635">
    <w:abstractNumId w:val="4"/>
  </w:num>
  <w:num w:numId="5" w16cid:durableId="647707825">
    <w:abstractNumId w:val="7"/>
  </w:num>
  <w:num w:numId="6" w16cid:durableId="1113594845">
    <w:abstractNumId w:val="3"/>
  </w:num>
  <w:num w:numId="7" w16cid:durableId="1028675701">
    <w:abstractNumId w:val="2"/>
  </w:num>
  <w:num w:numId="8" w16cid:durableId="231743977">
    <w:abstractNumId w:val="1"/>
  </w:num>
  <w:num w:numId="9" w16cid:durableId="373652001">
    <w:abstractNumId w:val="0"/>
  </w:num>
  <w:num w:numId="10" w16cid:durableId="1034623480">
    <w:abstractNumId w:val="12"/>
  </w:num>
  <w:num w:numId="11" w16cid:durableId="1778598076">
    <w:abstractNumId w:val="11"/>
  </w:num>
  <w:num w:numId="12" w16cid:durableId="850491430">
    <w:abstractNumId w:val="10"/>
  </w:num>
  <w:num w:numId="13" w16cid:durableId="1906839953">
    <w:abstractNumId w:val="13"/>
  </w:num>
  <w:num w:numId="14" w16cid:durableId="13512953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2179"/>
    <w:rsid w:val="002644C4"/>
    <w:rsid w:val="00271B3D"/>
    <w:rsid w:val="0029639D"/>
    <w:rsid w:val="00326F90"/>
    <w:rsid w:val="004C04C9"/>
    <w:rsid w:val="00900835"/>
    <w:rsid w:val="00993063"/>
    <w:rsid w:val="009B1618"/>
    <w:rsid w:val="009E40E4"/>
    <w:rsid w:val="00AA1D8D"/>
    <w:rsid w:val="00B47730"/>
    <w:rsid w:val="00CB0664"/>
    <w:rsid w:val="00DE3C94"/>
    <w:rsid w:val="00FC693F"/>
    <w:rsid w:val="00FD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A0D21F"/>
  <w14:defaultImageDpi w14:val="300"/>
  <w15:docId w15:val="{F8DCAAF3-8C59-412A-BDC8-AD9620A0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pavan anirudh</cp:lastModifiedBy>
  <cp:revision>2</cp:revision>
  <dcterms:created xsi:type="dcterms:W3CDTF">2025-06-05T16:29:00Z</dcterms:created>
  <dcterms:modified xsi:type="dcterms:W3CDTF">2025-06-05T16:29:00Z</dcterms:modified>
  <cp:category/>
</cp:coreProperties>
</file>